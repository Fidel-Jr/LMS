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5-Day Prep Plan for Purposive Communication with Interactive Learning</w:t>
      </w:r>
    </w:p>
    <w:p>
      <w:r>
        <w:t>This plan is designed to help you build your confidence in speaking, writing, and interactive communication. Spend around 30–60 minutes each day.</w:t>
      </w:r>
    </w:p>
    <w:p>
      <w:pPr>
        <w:pStyle w:val="Heading1"/>
      </w:pPr>
      <w:r>
        <w:t>Day 1: Build Your Foundation</w:t>
      </w:r>
    </w:p>
    <w:p>
      <w:pPr>
        <w:pStyle w:val="ListBullet"/>
      </w:pPr>
      <w:r>
        <w:t>🧠 Learn:</w:t>
        <w:br/>
        <w:t xml:space="preserve">  - Watch: 'What is Communication?' (CrashCourse)</w:t>
        <w:br/>
        <w:t xml:space="preserve">  - Take notes on: sender, message, channel, receiver, feedback, noise</w:t>
      </w:r>
    </w:p>
    <w:p>
      <w:pPr>
        <w:pStyle w:val="ListBullet"/>
      </w:pPr>
      <w:r>
        <w:t>🗣️ Speak:</w:t>
        <w:br/>
        <w:t xml:space="preserve">  - Talk for 1 minute on: 'What is communication for me?'</w:t>
        <w:br/>
        <w:t xml:space="preserve">  - Practice in front of a mirror or record yourself</w:t>
      </w:r>
    </w:p>
    <w:p>
      <w:pPr>
        <w:pStyle w:val="ListBullet"/>
      </w:pPr>
      <w:r>
        <w:t>📖 Read:</w:t>
        <w:br/>
        <w:t xml:space="preserve">  - Read a short article (e.g., health or hobbies)</w:t>
        <w:br/>
        <w:t xml:space="preserve">  - Identify: Purpose of the article and its audience</w:t>
      </w:r>
    </w:p>
    <w:p>
      <w:pPr>
        <w:pStyle w:val="Heading1"/>
      </w:pPr>
      <w:r>
        <w:t>Day 2: Writing with Purpose</w:t>
      </w:r>
    </w:p>
    <w:p>
      <w:pPr>
        <w:pStyle w:val="ListBullet"/>
      </w:pPr>
      <w:r>
        <w:t>✍️ Write:</w:t>
        <w:br/>
        <w:t xml:space="preserve">  - Journal Entry: 'How I communicate with my family and friends' (8–10 sentences)</w:t>
        <w:br/>
        <w:t xml:space="preserve">  - Focus on clear organization</w:t>
      </w:r>
    </w:p>
    <w:p>
      <w:pPr>
        <w:pStyle w:val="ListBullet"/>
      </w:pPr>
      <w:r>
        <w:t>💬 Practice Email:</w:t>
        <w:br/>
        <w:t xml:space="preserve">  - Write a polite email to a teacher asking for help</w:t>
        <w:br/>
        <w:t xml:space="preserve">  - Use structure: greeting → reason → request → closing</w:t>
      </w:r>
    </w:p>
    <w:p>
      <w:pPr>
        <w:pStyle w:val="ListBullet"/>
      </w:pPr>
      <w:r>
        <w:t>📚 Read &amp; Observe:</w:t>
        <w:br/>
        <w:t xml:space="preserve">  - Find a formal letter/email sample online</w:t>
        <w:br/>
        <w:t xml:space="preserve">  - Take note of tone, structure, and formality</w:t>
      </w:r>
    </w:p>
    <w:p>
      <w:pPr>
        <w:pStyle w:val="Heading1"/>
      </w:pPr>
      <w:r>
        <w:t>Day 3: Expressing Ideas Effectively</w:t>
      </w:r>
    </w:p>
    <w:p>
      <w:pPr>
        <w:pStyle w:val="ListBullet"/>
      </w:pPr>
      <w:r>
        <w:t>🗣️ Speak:</w:t>
        <w:br/>
        <w:t xml:space="preserve">  - 2-minute talk: 'Should social media be used in school?'</w:t>
        <w:br/>
        <w:t xml:space="preserve">  - Structure: intro → 3 points → conclusion</w:t>
      </w:r>
    </w:p>
    <w:p>
      <w:pPr>
        <w:pStyle w:val="ListBullet"/>
      </w:pPr>
      <w:r>
        <w:t>✍️ Write:</w:t>
        <w:br/>
        <w:t xml:space="preserve">  - Opinion paragraph (5–6 sentences) on the same topic</w:t>
        <w:br/>
        <w:t xml:space="preserve">  - Use linking words: First, also, however, therefore</w:t>
      </w:r>
    </w:p>
    <w:p>
      <w:pPr>
        <w:pStyle w:val="ListBullet"/>
      </w:pPr>
      <w:r>
        <w:t>🎧 Watch &amp; Learn:</w:t>
        <w:br/>
        <w:t xml:space="preserve">  - Watch a short TED-Ed video</w:t>
        <w:br/>
        <w:t xml:space="preserve">  - Summarize it in your own words (written or spoken)</w:t>
      </w:r>
    </w:p>
    <w:p>
      <w:pPr>
        <w:pStyle w:val="Heading1"/>
      </w:pPr>
      <w:r>
        <w:t>Day 4: Interactive Practice</w:t>
      </w:r>
    </w:p>
    <w:p>
      <w:pPr>
        <w:pStyle w:val="ListBullet"/>
      </w:pPr>
      <w:r>
        <w:t>👥 Role-Play:</w:t>
        <w:br/>
        <w:t xml:space="preserve">  - Scenario: Team decision on improving school rules</w:t>
        <w:br/>
        <w:t xml:space="preserve">  - Speak as if presenting your idea</w:t>
      </w:r>
    </w:p>
    <w:p>
      <w:pPr>
        <w:pStyle w:val="ListBullet"/>
      </w:pPr>
      <w:r>
        <w:t>🗣️ Feedback Practice:</w:t>
        <w:br/>
        <w:t xml:space="preserve">  - Watch a short video presentation</w:t>
        <w:br/>
        <w:t xml:space="preserve">  - Give feedback: What was clear? What could be better?</w:t>
      </w:r>
    </w:p>
    <w:p>
      <w:pPr>
        <w:pStyle w:val="ListBullet"/>
      </w:pPr>
      <w:r>
        <w:t>📖 Read:</w:t>
        <w:br/>
        <w:t xml:space="preserve">  - Short article on workplace communication</w:t>
        <w:br/>
        <w:t xml:space="preserve">  - Summarize what made the communication effective</w:t>
      </w:r>
    </w:p>
    <w:p>
      <w:pPr>
        <w:pStyle w:val="Heading1"/>
      </w:pPr>
      <w:r>
        <w:t>Day 5: Final Integration</w:t>
      </w:r>
    </w:p>
    <w:p>
      <w:pPr>
        <w:pStyle w:val="ListBullet"/>
      </w:pPr>
      <w:r>
        <w:t>🗣️ Mock Presentation:</w:t>
        <w:br/>
        <w:t xml:space="preserve">  - Topic: 'Why communication is important in college'</w:t>
        <w:br/>
        <w:t xml:space="preserve">  - Optional visuals</w:t>
        <w:br/>
        <w:t xml:space="preserve">  - 2–3 minutes long</w:t>
      </w:r>
    </w:p>
    <w:p>
      <w:pPr>
        <w:pStyle w:val="ListBullet"/>
      </w:pPr>
      <w:r>
        <w:t>✍️ Final Reflection:</w:t>
        <w:br/>
        <w:t xml:space="preserve">  - Write: 'How can I become a better communicator this semester?' (1 paragraph)</w:t>
      </w:r>
    </w:p>
    <w:p>
      <w:pPr>
        <w:pStyle w:val="ListBullet"/>
      </w:pPr>
      <w:r>
        <w:t>👂 Review Progress:</w:t>
        <w:br/>
        <w:t xml:space="preserve">  - Rewatch/read Day 1 work</w:t>
        <w:br/>
        <w:t xml:space="preserve">  - Reflect: What improved? What felt easier?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